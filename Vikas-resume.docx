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2ED58" w14:textId="44BDA5E0" w:rsidR="004641A1" w:rsidRPr="004641A1" w:rsidRDefault="004641A1" w:rsidP="004641A1">
      <w:p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sz w:val="36"/>
          <w:szCs w:val="36"/>
          <w:lang w:val="en-IN"/>
        </w:rPr>
        <w:t xml:space="preserve">Vikas </w:t>
      </w:r>
      <w:proofErr w:type="spellStart"/>
      <w:r w:rsidRPr="004641A1">
        <w:rPr>
          <w:rFonts w:ascii="Arial" w:hAnsi="Arial" w:cs="Arial"/>
          <w:b/>
          <w:bCs/>
          <w:sz w:val="36"/>
          <w:szCs w:val="36"/>
          <w:lang w:val="en-IN"/>
        </w:rPr>
        <w:t>Pondric</w:t>
      </w:r>
      <w:proofErr w:type="spellEnd"/>
      <w:r w:rsidRPr="004641A1">
        <w:rPr>
          <w:rFonts w:ascii="Arial" w:hAnsi="Arial" w:cs="Arial"/>
          <w:lang w:val="en-IN"/>
        </w:rPr>
        <w:br/>
      </w:r>
      <w:r w:rsidRPr="004641A1">
        <w:rPr>
          <w:rFonts w:ascii="Segoe UI Emoji" w:hAnsi="Segoe UI Emoji" w:cs="Segoe UI Emoji"/>
          <w:lang w:val="en-IN"/>
        </w:rPr>
        <w:t>📍</w:t>
      </w:r>
      <w:r w:rsidRPr="004641A1">
        <w:rPr>
          <w:rFonts w:ascii="Arial" w:hAnsi="Arial" w:cs="Arial"/>
          <w:lang w:val="en-IN"/>
        </w:rPr>
        <w:t xml:space="preserve"> Chamba, Himachal Pradesh | </w:t>
      </w:r>
      <w:r w:rsidRPr="004641A1">
        <w:rPr>
          <w:rFonts w:ascii="Segoe UI Emoji" w:hAnsi="Segoe UI Emoji" w:cs="Segoe UI Emoji"/>
          <w:lang w:val="en-IN"/>
        </w:rPr>
        <w:t>📞</w:t>
      </w:r>
      <w:r w:rsidRPr="004641A1">
        <w:rPr>
          <w:rFonts w:ascii="Arial" w:hAnsi="Arial" w:cs="Arial"/>
          <w:lang w:val="en-IN"/>
        </w:rPr>
        <w:t xml:space="preserve"> +91 9816573737 | </w:t>
      </w:r>
      <w:r w:rsidRPr="004641A1">
        <w:rPr>
          <w:rFonts w:ascii="Segoe UI Emoji" w:hAnsi="Segoe UI Emoji" w:cs="Segoe UI Emoji"/>
          <w:lang w:val="en-IN"/>
        </w:rPr>
        <w:t>📧</w:t>
      </w:r>
      <w:r w:rsidRPr="004641A1">
        <w:rPr>
          <w:rFonts w:ascii="Arial" w:hAnsi="Arial" w:cs="Arial"/>
          <w:lang w:val="en-IN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lang w:val="en-IN"/>
          </w:rPr>
          <w:t>vikaspondric81@gmail.com</w:t>
        </w:r>
      </w:hyperlink>
      <w:r w:rsidRPr="004641A1">
        <w:rPr>
          <w:rFonts w:ascii="Arial" w:hAnsi="Arial" w:cs="Arial"/>
          <w:lang w:val="en-IN"/>
        </w:rPr>
        <w:br/>
      </w:r>
      <w:r w:rsidR="00B4639D" w:rsidRPr="00B4639D">
        <w:rPr>
          <w:rFonts w:ascii="Segoe UI Emoji" w:hAnsi="Segoe UI Emoji" w:cs="Segoe UI Emoji"/>
        </w:rPr>
        <w:t>🔗 </w:t>
      </w:r>
      <w:r w:rsidR="00B4639D" w:rsidRPr="00B4639D">
        <w:rPr>
          <w:rFonts w:ascii="Segoe UI Emoji" w:hAnsi="Segoe UI Emoji" w:cs="Segoe UI Emoji"/>
          <w:b/>
          <w:bCs/>
        </w:rPr>
        <w:t>Portfolio:</w:t>
      </w:r>
      <w:r w:rsidR="00B4639D" w:rsidRPr="00B4639D">
        <w:rPr>
          <w:rFonts w:ascii="Segoe UI Emoji" w:hAnsi="Segoe UI Emoji" w:cs="Segoe UI Emoji"/>
        </w:rPr>
        <w:t> </w:t>
      </w:r>
      <w:hyperlink r:id="rId7" w:tgtFrame="_blank" w:history="1">
        <w:proofErr w:type="spellStart"/>
        <w:r w:rsidR="00B4639D" w:rsidRPr="00B4639D">
          <w:rPr>
            <w:rStyle w:val="Hyperlink"/>
            <w:rFonts w:ascii="Segoe UI Emoji" w:hAnsi="Segoe UI Emoji" w:cs="Segoe UI Emoji"/>
          </w:rPr>
          <w:t>myportfolio</w:t>
        </w:r>
        <w:proofErr w:type="spellEnd"/>
      </w:hyperlink>
      <w:r w:rsidR="00B4639D" w:rsidRPr="00B4639D">
        <w:rPr>
          <w:rFonts w:ascii="Segoe UI Emoji" w:hAnsi="Segoe UI Emoji" w:cs="Segoe UI Emoji"/>
        </w:rPr>
        <w:t> | 🔗 </w:t>
      </w:r>
      <w:r w:rsidR="00B4639D" w:rsidRPr="00B4639D">
        <w:rPr>
          <w:rFonts w:ascii="Segoe UI Emoji" w:hAnsi="Segoe UI Emoji" w:cs="Segoe UI Emoji"/>
          <w:b/>
          <w:bCs/>
        </w:rPr>
        <w:t>LinkedIn:</w:t>
      </w:r>
      <w:r w:rsidR="00B4639D" w:rsidRPr="00B4639D">
        <w:rPr>
          <w:rFonts w:ascii="Segoe UI Emoji" w:hAnsi="Segoe UI Emoji" w:cs="Segoe UI Emoji"/>
        </w:rPr>
        <w:t> </w:t>
      </w:r>
      <w:hyperlink r:id="rId8" w:tgtFrame="_blank" w:history="1">
        <w:r w:rsidR="00B4639D" w:rsidRPr="00B4639D">
          <w:rPr>
            <w:rStyle w:val="Hyperlink"/>
            <w:rFonts w:ascii="Segoe UI Emoji" w:hAnsi="Segoe UI Emoji" w:cs="Segoe UI Emoji"/>
          </w:rPr>
          <w:t>linkedin.com/in/</w:t>
        </w:r>
        <w:proofErr w:type="spellStart"/>
        <w:r w:rsidR="00B4639D" w:rsidRPr="00B4639D">
          <w:rPr>
            <w:rStyle w:val="Hyperlink"/>
            <w:rFonts w:ascii="Segoe UI Emoji" w:hAnsi="Segoe UI Emoji" w:cs="Segoe UI Emoji"/>
          </w:rPr>
          <w:t>vikaspondric</w:t>
        </w:r>
        <w:proofErr w:type="spellEnd"/>
      </w:hyperlink>
    </w:p>
    <w:p w14:paraId="38F81C4A" w14:textId="77777777" w:rsidR="004641A1" w:rsidRPr="004641A1" w:rsidRDefault="00000000" w:rsidP="004641A1">
      <w:p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 w14:anchorId="31DE38A0">
          <v:rect id="_x0000_i1025" style="width:0;height:.75pt" o:hralign="center" o:hrstd="t" o:hr="t" fillcolor="#a0a0a0" stroked="f"/>
        </w:pict>
      </w:r>
    </w:p>
    <w:p w14:paraId="21621C20" w14:textId="77777777" w:rsidR="004641A1" w:rsidRPr="004641A1" w:rsidRDefault="004641A1" w:rsidP="004641A1">
      <w:p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PROFESSIONAL SUMMARY</w:t>
      </w:r>
      <w:r w:rsidRPr="004641A1">
        <w:rPr>
          <w:rFonts w:ascii="Arial" w:hAnsi="Arial" w:cs="Arial"/>
          <w:lang w:val="en-IN"/>
        </w:rPr>
        <w:br/>
        <w:t xml:space="preserve">A passionate Front-End Developer and Web Designer with 1.5+ years of professional experience crafting responsive, user-friendly websites and digital experiences. Proficient in transforming design </w:t>
      </w:r>
      <w:proofErr w:type="spellStart"/>
      <w:r w:rsidRPr="004641A1">
        <w:rPr>
          <w:rFonts w:ascii="Arial" w:hAnsi="Arial" w:cs="Arial"/>
          <w:lang w:val="en-IN"/>
        </w:rPr>
        <w:t>mockups</w:t>
      </w:r>
      <w:proofErr w:type="spellEnd"/>
      <w:r w:rsidRPr="004641A1">
        <w:rPr>
          <w:rFonts w:ascii="Arial" w:hAnsi="Arial" w:cs="Arial"/>
          <w:lang w:val="en-IN"/>
        </w:rPr>
        <w:t xml:space="preserve"> into fully functional code using modern web technologies. A proactive and disciplined remote worker, skilled in communication and independent project management, seeking to contribute to a forward-thinking team.</w:t>
      </w:r>
    </w:p>
    <w:p w14:paraId="4BDDB7EA" w14:textId="77777777" w:rsidR="004641A1" w:rsidRPr="004641A1" w:rsidRDefault="00000000" w:rsidP="004641A1">
      <w:p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 w14:anchorId="352F1902">
          <v:rect id="_x0000_i1026" style="width:0;height:.75pt" o:hralign="center" o:hrstd="t" o:hr="t" fillcolor="#a0a0a0" stroked="f"/>
        </w:pict>
      </w:r>
    </w:p>
    <w:p w14:paraId="13E56001" w14:textId="77777777" w:rsidR="004641A1" w:rsidRPr="004641A1" w:rsidRDefault="004641A1" w:rsidP="004641A1">
      <w:p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TECHNICAL SKILLS</w:t>
      </w:r>
    </w:p>
    <w:p w14:paraId="61A0D197" w14:textId="4037ACA7" w:rsidR="004641A1" w:rsidRPr="004641A1" w:rsidRDefault="004641A1" w:rsidP="004641A1">
      <w:pPr>
        <w:numPr>
          <w:ilvl w:val="0"/>
          <w:numId w:val="10"/>
        </w:num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Front-End Development:</w:t>
      </w:r>
      <w:r w:rsidRPr="004641A1">
        <w:rPr>
          <w:rFonts w:ascii="Arial" w:hAnsi="Arial" w:cs="Arial"/>
          <w:lang w:val="en-IN"/>
        </w:rPr>
        <w:t> HTML5, CSS3, JavaScript, jQuery, Bootstrap, Sass</w:t>
      </w:r>
      <w:r w:rsidR="00E81611">
        <w:rPr>
          <w:rFonts w:ascii="Arial" w:hAnsi="Arial" w:cs="Arial"/>
          <w:lang w:val="en-IN"/>
        </w:rPr>
        <w:t xml:space="preserve">, </w:t>
      </w:r>
      <w:r w:rsidR="00E81611" w:rsidRPr="00E81611">
        <w:rPr>
          <w:rFonts w:ascii="Arial" w:hAnsi="Arial" w:cs="Arial"/>
        </w:rPr>
        <w:t>Tailwind CSS</w:t>
      </w:r>
    </w:p>
    <w:p w14:paraId="719575C7" w14:textId="77777777" w:rsidR="004641A1" w:rsidRPr="004641A1" w:rsidRDefault="004641A1" w:rsidP="004641A1">
      <w:pPr>
        <w:numPr>
          <w:ilvl w:val="0"/>
          <w:numId w:val="10"/>
        </w:num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Design &amp; Prototyping:</w:t>
      </w:r>
      <w:r w:rsidRPr="004641A1">
        <w:rPr>
          <w:rFonts w:ascii="Arial" w:hAnsi="Arial" w:cs="Arial"/>
          <w:lang w:val="en-IN"/>
        </w:rPr>
        <w:t> Figma, Adobe XD, Adobe Photoshop</w:t>
      </w:r>
    </w:p>
    <w:p w14:paraId="0DD45107" w14:textId="446E61A5" w:rsidR="004641A1" w:rsidRPr="004641A1" w:rsidRDefault="004641A1" w:rsidP="004641A1">
      <w:pPr>
        <w:numPr>
          <w:ilvl w:val="0"/>
          <w:numId w:val="10"/>
        </w:num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CMS &amp; E-Commerce:</w:t>
      </w:r>
      <w:r w:rsidRPr="004641A1">
        <w:rPr>
          <w:rFonts w:ascii="Arial" w:hAnsi="Arial" w:cs="Arial"/>
          <w:lang w:val="en-IN"/>
        </w:rPr>
        <w:t> WordPress (</w:t>
      </w:r>
      <w:proofErr w:type="spellStart"/>
      <w:r w:rsidRPr="004641A1">
        <w:rPr>
          <w:rFonts w:ascii="Arial" w:hAnsi="Arial" w:cs="Arial"/>
          <w:lang w:val="en-IN"/>
        </w:rPr>
        <w:t>Elementor</w:t>
      </w:r>
      <w:proofErr w:type="spellEnd"/>
      <w:r w:rsidRPr="004641A1">
        <w:rPr>
          <w:rFonts w:ascii="Arial" w:hAnsi="Arial" w:cs="Arial"/>
          <w:lang w:val="en-IN"/>
        </w:rPr>
        <w:t xml:space="preserve">), Shopify, </w:t>
      </w:r>
      <w:proofErr w:type="spellStart"/>
      <w:r w:rsidRPr="004641A1">
        <w:rPr>
          <w:rFonts w:ascii="Arial" w:hAnsi="Arial" w:cs="Arial"/>
          <w:lang w:val="en-IN"/>
        </w:rPr>
        <w:t>Webflow</w:t>
      </w:r>
      <w:proofErr w:type="spellEnd"/>
    </w:p>
    <w:p w14:paraId="2535253A" w14:textId="77777777" w:rsidR="004641A1" w:rsidRPr="004641A1" w:rsidRDefault="004641A1" w:rsidP="004641A1">
      <w:pPr>
        <w:numPr>
          <w:ilvl w:val="0"/>
          <w:numId w:val="10"/>
        </w:num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Tools:</w:t>
      </w:r>
      <w:r w:rsidRPr="004641A1">
        <w:rPr>
          <w:rFonts w:ascii="Arial" w:hAnsi="Arial" w:cs="Arial"/>
          <w:lang w:val="en-IN"/>
        </w:rPr>
        <w:t> VS Code, Sublime Text, Git (Version Control)</w:t>
      </w:r>
    </w:p>
    <w:p w14:paraId="02E1F7F1" w14:textId="77777777" w:rsidR="004641A1" w:rsidRPr="004641A1" w:rsidRDefault="00000000" w:rsidP="004641A1">
      <w:p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 w14:anchorId="6ADF351F">
          <v:rect id="_x0000_i1027" style="width:0;height:.75pt" o:hralign="center" o:hrstd="t" o:hr="t" fillcolor="#a0a0a0" stroked="f"/>
        </w:pict>
      </w:r>
    </w:p>
    <w:p w14:paraId="31F1922C" w14:textId="77777777" w:rsidR="004641A1" w:rsidRPr="004641A1" w:rsidRDefault="004641A1" w:rsidP="004641A1">
      <w:p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PROFESSIONAL EXPERIENCE</w:t>
      </w:r>
    </w:p>
    <w:p w14:paraId="1B816F9D" w14:textId="77777777" w:rsidR="004641A1" w:rsidRPr="004641A1" w:rsidRDefault="004641A1" w:rsidP="004641A1">
      <w:p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Frontend Developer &amp; Designer</w:t>
      </w:r>
      <w:r w:rsidRPr="004641A1">
        <w:rPr>
          <w:rFonts w:ascii="Arial" w:hAnsi="Arial" w:cs="Arial"/>
          <w:lang w:val="en-IN"/>
        </w:rPr>
        <w:t> | KS Brain Tech | </w:t>
      </w:r>
      <w:r w:rsidRPr="004641A1">
        <w:rPr>
          <w:rFonts w:ascii="Arial" w:hAnsi="Arial" w:cs="Arial"/>
          <w:i/>
          <w:iCs/>
          <w:lang w:val="en-IN"/>
        </w:rPr>
        <w:t>[Remote]</w:t>
      </w:r>
    </w:p>
    <w:p w14:paraId="4FA3AB68" w14:textId="77777777" w:rsidR="004641A1" w:rsidRPr="004641A1" w:rsidRDefault="004641A1" w:rsidP="004641A1">
      <w:pPr>
        <w:numPr>
          <w:ilvl w:val="0"/>
          <w:numId w:val="11"/>
        </w:num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lang w:val="en-IN"/>
        </w:rPr>
        <w:t>Developed and designed responsive websites and user interfaces from concept to deployment, ensuring cross-browser compatibility and mobile-first design principles.</w:t>
      </w:r>
    </w:p>
    <w:p w14:paraId="54F398A9" w14:textId="77777777" w:rsidR="004641A1" w:rsidRPr="004641A1" w:rsidRDefault="004641A1" w:rsidP="004641A1">
      <w:pPr>
        <w:numPr>
          <w:ilvl w:val="0"/>
          <w:numId w:val="11"/>
        </w:num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lang w:val="en-IN"/>
        </w:rPr>
        <w:t>Translated UI/UX design wireframes from Figma and Adobe XD into clean, semantic HTML and CSS code.</w:t>
      </w:r>
    </w:p>
    <w:p w14:paraId="20346A1B" w14:textId="77777777" w:rsidR="004641A1" w:rsidRPr="004641A1" w:rsidRDefault="004641A1" w:rsidP="004641A1">
      <w:pPr>
        <w:numPr>
          <w:ilvl w:val="0"/>
          <w:numId w:val="11"/>
        </w:num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lang w:val="en-IN"/>
        </w:rPr>
        <w:t xml:space="preserve">Customized and managed WordPress sites using the </w:t>
      </w:r>
      <w:proofErr w:type="spellStart"/>
      <w:r w:rsidRPr="004641A1">
        <w:rPr>
          <w:rFonts w:ascii="Arial" w:hAnsi="Arial" w:cs="Arial"/>
          <w:lang w:val="en-IN"/>
        </w:rPr>
        <w:t>Elementor</w:t>
      </w:r>
      <w:proofErr w:type="spellEnd"/>
      <w:r w:rsidRPr="004641A1">
        <w:rPr>
          <w:rFonts w:ascii="Arial" w:hAnsi="Arial" w:cs="Arial"/>
          <w:lang w:val="en-IN"/>
        </w:rPr>
        <w:t xml:space="preserve"> page builder, enhancing functionality and user experience.</w:t>
      </w:r>
    </w:p>
    <w:p w14:paraId="15D75811" w14:textId="77777777" w:rsidR="004641A1" w:rsidRPr="004641A1" w:rsidRDefault="004641A1" w:rsidP="004641A1">
      <w:pPr>
        <w:numPr>
          <w:ilvl w:val="0"/>
          <w:numId w:val="11"/>
        </w:numPr>
        <w:spacing w:after="0"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lang w:val="en-IN"/>
        </w:rPr>
        <w:t>Collaborated effectively in a remote setting to meet project deadlines and achieve client goals.</w:t>
      </w:r>
    </w:p>
    <w:p w14:paraId="4F669D70" w14:textId="35A98264" w:rsidR="004641A1" w:rsidRPr="004641A1" w:rsidRDefault="00000000" w:rsidP="004641A1">
      <w:p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 w14:anchorId="1005C679">
          <v:rect id="_x0000_i1028" style="width:0;height:.75pt" o:hralign="center" o:hrstd="t" o:hr="t" fillcolor="#a0a0a0" stroked="f"/>
        </w:pict>
      </w:r>
    </w:p>
    <w:p w14:paraId="2EB2A66F" w14:textId="77777777" w:rsidR="004641A1" w:rsidRPr="004641A1" w:rsidRDefault="004641A1" w:rsidP="002178F7">
      <w:pPr>
        <w:spacing w:after="0" w:line="48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EDUCATION &amp; CERTIFICATION</w:t>
      </w:r>
    </w:p>
    <w:p w14:paraId="16A7B483" w14:textId="77777777" w:rsidR="004641A1" w:rsidRPr="004641A1" w:rsidRDefault="004641A1" w:rsidP="002178F7">
      <w:pPr>
        <w:numPr>
          <w:ilvl w:val="0"/>
          <w:numId w:val="13"/>
        </w:numPr>
        <w:spacing w:after="0" w:line="48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Diploma in Web Designing</w:t>
      </w:r>
      <w:r w:rsidRPr="004641A1">
        <w:rPr>
          <w:rFonts w:ascii="Arial" w:hAnsi="Arial" w:cs="Arial"/>
          <w:lang w:val="en-IN"/>
        </w:rPr>
        <w:t xml:space="preserve"> | </w:t>
      </w:r>
      <w:proofErr w:type="spellStart"/>
      <w:r w:rsidRPr="004641A1">
        <w:rPr>
          <w:rFonts w:ascii="Arial" w:hAnsi="Arial" w:cs="Arial"/>
          <w:lang w:val="en-IN"/>
        </w:rPr>
        <w:t>Bepoj</w:t>
      </w:r>
      <w:proofErr w:type="spellEnd"/>
      <w:r w:rsidRPr="004641A1">
        <w:rPr>
          <w:rFonts w:ascii="Arial" w:hAnsi="Arial" w:cs="Arial"/>
          <w:lang w:val="en-IN"/>
        </w:rPr>
        <w:t xml:space="preserve"> Technology | 2023</w:t>
      </w:r>
    </w:p>
    <w:p w14:paraId="3AC4C44E" w14:textId="77777777" w:rsidR="004641A1" w:rsidRDefault="004641A1" w:rsidP="002178F7">
      <w:pPr>
        <w:numPr>
          <w:ilvl w:val="0"/>
          <w:numId w:val="13"/>
        </w:numPr>
        <w:spacing w:after="0" w:line="48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10+2</w:t>
      </w:r>
      <w:r w:rsidRPr="004641A1">
        <w:rPr>
          <w:rFonts w:ascii="Arial" w:hAnsi="Arial" w:cs="Arial"/>
          <w:lang w:val="en-IN"/>
        </w:rPr>
        <w:t> | H.P.E.B. Dharamshala</w:t>
      </w:r>
    </w:p>
    <w:p w14:paraId="27993DCC" w14:textId="3289EA06" w:rsidR="00A9530B" w:rsidRPr="004641A1" w:rsidRDefault="00A9530B" w:rsidP="00A9530B">
      <w:pPr>
        <w:numPr>
          <w:ilvl w:val="0"/>
          <w:numId w:val="13"/>
        </w:numPr>
        <w:spacing w:after="0" w:line="480" w:lineRule="auto"/>
        <w:rPr>
          <w:rFonts w:ascii="Arial" w:hAnsi="Arial" w:cs="Arial"/>
          <w:lang w:val="en-IN"/>
        </w:rPr>
      </w:pPr>
      <w:r w:rsidRPr="00A9530B">
        <w:rPr>
          <w:rFonts w:ascii="Arial" w:hAnsi="Arial" w:cs="Arial"/>
          <w:b/>
          <w:bCs/>
        </w:rPr>
        <w:t>Self-Taught Developer</w:t>
      </w:r>
      <w:r w:rsidRPr="00A9530B">
        <w:rPr>
          <w:rFonts w:ascii="Arial" w:hAnsi="Arial" w:cs="Arial"/>
        </w:rPr>
        <w:t> | Continuous Online Learning</w:t>
      </w:r>
    </w:p>
    <w:p w14:paraId="29ABBF73" w14:textId="77777777" w:rsidR="004641A1" w:rsidRPr="004641A1" w:rsidRDefault="00000000" w:rsidP="004641A1">
      <w:pPr>
        <w:spacing w:line="36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pict w14:anchorId="1BF2BBFF">
          <v:rect id="_x0000_i1029" style="width:0;height:.75pt" o:hralign="center" o:hrstd="t" o:hr="t" fillcolor="#a0a0a0" stroked="f"/>
        </w:pict>
      </w:r>
    </w:p>
    <w:p w14:paraId="3CDC73D2" w14:textId="77777777" w:rsidR="004641A1" w:rsidRPr="004641A1" w:rsidRDefault="004641A1" w:rsidP="004641A1">
      <w:pPr>
        <w:spacing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ADDITIONAL INFORMATION</w:t>
      </w:r>
    </w:p>
    <w:p w14:paraId="70541F58" w14:textId="3CC2E3BB" w:rsidR="004641A1" w:rsidRPr="004641A1" w:rsidRDefault="004641A1" w:rsidP="004641A1">
      <w:pPr>
        <w:numPr>
          <w:ilvl w:val="0"/>
          <w:numId w:val="14"/>
        </w:numPr>
        <w:spacing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Languages:</w:t>
      </w:r>
      <w:r w:rsidRPr="004641A1">
        <w:rPr>
          <w:rFonts w:ascii="Arial" w:hAnsi="Arial" w:cs="Arial"/>
          <w:lang w:val="en-IN"/>
        </w:rPr>
        <w:t xml:space="preserve"> English, Hindi </w:t>
      </w:r>
    </w:p>
    <w:p w14:paraId="52141184" w14:textId="0BB2626B" w:rsidR="006E302C" w:rsidRPr="004641A1" w:rsidRDefault="004641A1" w:rsidP="00C95DD2">
      <w:pPr>
        <w:numPr>
          <w:ilvl w:val="0"/>
          <w:numId w:val="14"/>
        </w:numPr>
        <w:spacing w:line="360" w:lineRule="auto"/>
        <w:rPr>
          <w:rFonts w:ascii="Arial" w:hAnsi="Arial" w:cs="Arial"/>
          <w:lang w:val="en-IN"/>
        </w:rPr>
      </w:pPr>
      <w:r w:rsidRPr="004641A1">
        <w:rPr>
          <w:rFonts w:ascii="Arial" w:hAnsi="Arial" w:cs="Arial"/>
          <w:b/>
          <w:bCs/>
          <w:lang w:val="en-IN"/>
        </w:rPr>
        <w:t>Interests:</w:t>
      </w:r>
      <w:r w:rsidRPr="004641A1">
        <w:rPr>
          <w:rFonts w:ascii="Arial" w:hAnsi="Arial" w:cs="Arial"/>
          <w:lang w:val="en-IN"/>
        </w:rPr>
        <w:t> Exploring new web animations, indie films, strategy games</w:t>
      </w:r>
    </w:p>
    <w:sectPr w:rsidR="006E302C" w:rsidRPr="004641A1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A110D"/>
    <w:multiLevelType w:val="multilevel"/>
    <w:tmpl w:val="C20C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12CF6"/>
    <w:multiLevelType w:val="multilevel"/>
    <w:tmpl w:val="400C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7770B"/>
    <w:multiLevelType w:val="multilevel"/>
    <w:tmpl w:val="5D04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A4353"/>
    <w:multiLevelType w:val="multilevel"/>
    <w:tmpl w:val="11B2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70BD2"/>
    <w:multiLevelType w:val="multilevel"/>
    <w:tmpl w:val="72D4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072783">
    <w:abstractNumId w:val="8"/>
  </w:num>
  <w:num w:numId="2" w16cid:durableId="104467930">
    <w:abstractNumId w:val="6"/>
  </w:num>
  <w:num w:numId="3" w16cid:durableId="943658146">
    <w:abstractNumId w:val="5"/>
  </w:num>
  <w:num w:numId="4" w16cid:durableId="1877161805">
    <w:abstractNumId w:val="4"/>
  </w:num>
  <w:num w:numId="5" w16cid:durableId="1621645818">
    <w:abstractNumId w:val="7"/>
  </w:num>
  <w:num w:numId="6" w16cid:durableId="1953897838">
    <w:abstractNumId w:val="3"/>
  </w:num>
  <w:num w:numId="7" w16cid:durableId="1679383571">
    <w:abstractNumId w:val="2"/>
  </w:num>
  <w:num w:numId="8" w16cid:durableId="2146199225">
    <w:abstractNumId w:val="1"/>
  </w:num>
  <w:num w:numId="9" w16cid:durableId="1032614640">
    <w:abstractNumId w:val="0"/>
  </w:num>
  <w:num w:numId="10" w16cid:durableId="442724013">
    <w:abstractNumId w:val="9"/>
  </w:num>
  <w:num w:numId="11" w16cid:durableId="689264030">
    <w:abstractNumId w:val="11"/>
  </w:num>
  <w:num w:numId="12" w16cid:durableId="711030292">
    <w:abstractNumId w:val="12"/>
  </w:num>
  <w:num w:numId="13" w16cid:durableId="1317996098">
    <w:abstractNumId w:val="10"/>
  </w:num>
  <w:num w:numId="14" w16cid:durableId="2993874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072E"/>
    <w:rsid w:val="00105ABC"/>
    <w:rsid w:val="00120E06"/>
    <w:rsid w:val="001268DA"/>
    <w:rsid w:val="0014422D"/>
    <w:rsid w:val="0015074B"/>
    <w:rsid w:val="001B3A28"/>
    <w:rsid w:val="001D0A79"/>
    <w:rsid w:val="001D69C7"/>
    <w:rsid w:val="002178F7"/>
    <w:rsid w:val="0029639D"/>
    <w:rsid w:val="002E6FF5"/>
    <w:rsid w:val="00326F90"/>
    <w:rsid w:val="00384E53"/>
    <w:rsid w:val="0040177B"/>
    <w:rsid w:val="004641A1"/>
    <w:rsid w:val="004F5F5C"/>
    <w:rsid w:val="0056161F"/>
    <w:rsid w:val="00566E9D"/>
    <w:rsid w:val="005815F6"/>
    <w:rsid w:val="005F7E8F"/>
    <w:rsid w:val="00605ADF"/>
    <w:rsid w:val="00667F25"/>
    <w:rsid w:val="00680CF9"/>
    <w:rsid w:val="006E302C"/>
    <w:rsid w:val="007415AA"/>
    <w:rsid w:val="007642B4"/>
    <w:rsid w:val="007770ED"/>
    <w:rsid w:val="007F69BE"/>
    <w:rsid w:val="0089191D"/>
    <w:rsid w:val="00934727"/>
    <w:rsid w:val="009C489B"/>
    <w:rsid w:val="009D496C"/>
    <w:rsid w:val="00A231DA"/>
    <w:rsid w:val="00A9530B"/>
    <w:rsid w:val="00AA1D8D"/>
    <w:rsid w:val="00AA2FE1"/>
    <w:rsid w:val="00AB0A2F"/>
    <w:rsid w:val="00B131E4"/>
    <w:rsid w:val="00B4639D"/>
    <w:rsid w:val="00B47730"/>
    <w:rsid w:val="00B628F8"/>
    <w:rsid w:val="00C14A95"/>
    <w:rsid w:val="00C722FC"/>
    <w:rsid w:val="00C95DD2"/>
    <w:rsid w:val="00CB0664"/>
    <w:rsid w:val="00CE2C3F"/>
    <w:rsid w:val="00CF7CF0"/>
    <w:rsid w:val="00D6620E"/>
    <w:rsid w:val="00DB7F9D"/>
    <w:rsid w:val="00DF3766"/>
    <w:rsid w:val="00E81611"/>
    <w:rsid w:val="00F66DCA"/>
    <w:rsid w:val="00F951DF"/>
    <w:rsid w:val="00FB5D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EF108"/>
  <w14:defaultImageDpi w14:val="300"/>
  <w15:docId w15:val="{3F160111-9A16-4F8C-8784-E7AA5754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20E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E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0E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vikaspondric" TargetMode="External"/><Relationship Id="rId3" Type="http://schemas.openxmlformats.org/officeDocument/2006/relationships/styles" Target="styles.xml"/><Relationship Id="rId7" Type="http://schemas.openxmlformats.org/officeDocument/2006/relationships/hyperlink" Target="https://vikaspondric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lto:vikaspondric81@gmail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Vikas Kumar</cp:lastModifiedBy>
  <cp:revision>4</cp:revision>
  <cp:lastPrinted>2025-09-17T07:15:00Z</cp:lastPrinted>
  <dcterms:created xsi:type="dcterms:W3CDTF">2025-09-17T07:25:00Z</dcterms:created>
  <dcterms:modified xsi:type="dcterms:W3CDTF">2025-09-29T13:35:00Z</dcterms:modified>
  <cp:category/>
</cp:coreProperties>
</file>